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drawing>
          <wp:inline xmlns:a="http://schemas.openxmlformats.org/drawingml/2006/main" xmlns:pic="http://schemas.openxmlformats.org/drawingml/2006/picture">
            <wp:extent cx="5486400" cy="15106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d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06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</w:rPr>
        <w:t>September 30, 2022</w:t>
      </w:r>
    </w:p>
    <w:p>
      <w:pPr>
        <w:jc w:val="center"/>
      </w:pPr>
      <w:r>
        <w:rPr>
          <w:b/>
          <w:u w:val="single"/>
        </w:rPr>
        <w:t>TRANSCRIPT FOR 11 ADITYA DHA</w:t>
      </w:r>
    </w:p>
    <w:p>
      <w:r>
        <w:t>Sanskriti School is a private high school in New Delhi, India. We have students in the age group of 3 years to 17 years. Our total strength is approximately 2500 students, of these there are approximately 250 students in the graduating class.</w:t>
      </w:r>
    </w:p>
    <w:p>
      <w:r>
        <w:t>In the academic system that we follow, we do not rank the students. The students usually take a Unit Test once a week and there are term end exams. The academic performance is based on the online assessment.</w:t>
      </w:r>
    </w:p>
    <w:p>
      <w:r>
        <w:rPr>
          <w:b/>
        </w:rPr>
        <w:t xml:space="preserve">Following is the final percentage for grade XI (Academic Session: 2021-22):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397"/>
        </w:trPr>
        <w:tc>
          <w:tcPr>
            <w:tcW w:type="dxa" w:w="4320"/>
          </w:tcPr>
          <w:p>
            <w:r>
              <w:rPr>
                <w:b/>
                <w:sz w:val="24"/>
              </w:rPr>
              <w:t>Subjects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>Grade XI</w:t>
            </w:r>
          </w:p>
        </w:tc>
      </w:tr>
      <w:tr>
        <w:trPr>
          <w:trHeight w:val="397"/>
        </w:trPr>
        <w:tc>
          <w:tcPr>
            <w:tcW w:type="dxa" w:w="4320"/>
          </w:tcPr>
          <w:p>
            <w:r>
              <w:t>English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64%</w:t>
            </w:r>
          </w:p>
        </w:tc>
      </w:tr>
      <w:tr>
        <w:trPr>
          <w:trHeight w:val="397"/>
        </w:trPr>
        <w:tc>
          <w:tcPr>
            <w:tcW w:type="dxa" w:w="4320"/>
          </w:tcPr>
          <w:p>
            <w:r>
              <w:t>11grade subj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74%</w:t>
            </w:r>
          </w:p>
        </w:tc>
      </w:tr>
      <w:tr>
        <w:trPr>
          <w:trHeight w:val="397"/>
        </w:trPr>
        <w:tc>
          <w:tcPr>
            <w:tcW w:type="dxa" w:w="4320"/>
          </w:tcPr>
          <w:p>
            <w:r>
              <w:t>11grade sub2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98%</w:t>
            </w:r>
          </w:p>
        </w:tc>
      </w:tr>
      <w:tr>
        <w:trPr>
          <w:trHeight w:val="397"/>
        </w:trPr>
        <w:tc>
          <w:tcPr>
            <w:tcW w:type="dxa" w:w="4320"/>
          </w:tcPr>
          <w:p>
            <w:r>
              <w:t>Social Science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78%</w:t>
            </w:r>
          </w:p>
        </w:tc>
      </w:tr>
      <w:tr>
        <w:trPr>
          <w:trHeight w:val="397"/>
        </w:trPr>
        <w:tc>
          <w:tcPr>
            <w:tcW w:type="dxa" w:w="4320"/>
          </w:tcPr>
          <w:p>
            <w:r>
              <w:t>Science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73%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914400" cy="51201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120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Sana Kapur</w:t>
        <w:br/>
        <w:t xml:space="preserve">    Senior School Counselor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